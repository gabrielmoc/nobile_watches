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Documentação Técnica – Backend Node.js: Projeto Nobile</w:t>
      </w:r>
    </w:p>
    <w:p>
      <w:pPr>
        <w:pStyle w:val="Heading1"/>
      </w:pPr>
      <w:r>
        <w:t>1. Introdução</w:t>
      </w:r>
    </w:p>
    <w:p>
      <w:r>
        <w:t>Este documento apresenta a estrutura técnica e os componentes do backend do projeto Nobile, um marketplace de relógios de luxo. A API será construída em Node.js utilizando o framework Express, com banco de dados PostgreSQL e autenticação baseada em JWT. O backend será responsável por gerenciar usuários, produtos (relógios), compras, coleções, mensagens e funcionalidades administrativas.</w:t>
      </w:r>
    </w:p>
    <w:p>
      <w:pPr>
        <w:pStyle w:val="Heading1"/>
      </w:pPr>
      <w:r>
        <w:t>2. Estrutura Geral da API</w:t>
      </w:r>
    </w:p>
    <w:p>
      <w:r>
        <w:t>O backend será dividido nos seguintes módulos principais:</w:t>
      </w:r>
    </w:p>
    <w:p>
      <w:pPr>
        <w:pStyle w:val="ListBullet"/>
      </w:pPr>
      <w:r>
        <w:t>- Autenticação e Autorização (JWT + roles)</w:t>
      </w:r>
    </w:p>
    <w:p>
      <w:pPr>
        <w:pStyle w:val="ListBullet"/>
      </w:pPr>
      <w:r>
        <w:t>- Gerenciamento de Usuários (compradores, vendedores, admin)</w:t>
      </w:r>
    </w:p>
    <w:p>
      <w:pPr>
        <w:pStyle w:val="ListBullet"/>
      </w:pPr>
      <w:r>
        <w:t>- Catálogo de Produtos (CRUD de relógios)</w:t>
      </w:r>
    </w:p>
    <w:p>
      <w:pPr>
        <w:pStyle w:val="ListBullet"/>
      </w:pPr>
      <w:r>
        <w:t>- Checkout e Pagamentos (integração com Stripe)</w:t>
      </w:r>
    </w:p>
    <w:p>
      <w:pPr>
        <w:pStyle w:val="ListBullet"/>
      </w:pPr>
      <w:r>
        <w:t>- Mensagens e Chat interno</w:t>
      </w:r>
    </w:p>
    <w:p>
      <w:pPr>
        <w:pStyle w:val="ListBullet"/>
      </w:pPr>
      <w:r>
        <w:t>- Coleções pessoais e gestão de relógios</w:t>
      </w:r>
    </w:p>
    <w:p>
      <w:pPr>
        <w:pStyle w:val="ListBullet"/>
      </w:pPr>
      <w:r>
        <w:t>- Histórico de preços (com integração analítica)</w:t>
      </w:r>
    </w:p>
    <w:p>
      <w:pPr>
        <w:pStyle w:val="ListBullet"/>
      </w:pPr>
      <w:r>
        <w:t>- Painel administrativo (gestão de usuários, anúncios, relatórios)</w:t>
      </w:r>
    </w:p>
    <w:p>
      <w:pPr>
        <w:pStyle w:val="ListBullet"/>
      </w:pPr>
      <w:r>
        <w:t>- Integração com serviços de frete e envio (Correios ou MelhorEnvio)</w:t>
      </w:r>
    </w:p>
    <w:p>
      <w:pPr>
        <w:pStyle w:val="Heading1"/>
      </w:pPr>
      <w:r>
        <w:t>3. Endpoints Principais</w:t>
      </w:r>
    </w:p>
    <w:p>
      <w:r>
        <w:t>/auth/login – Autenticação com email/senha e retorno de token JWT</w:t>
      </w:r>
    </w:p>
    <w:p>
      <w:r>
        <w:t>/auth/register – Registro de novo usuário (comprador ou vendedor)</w:t>
      </w:r>
    </w:p>
    <w:p>
      <w:r>
        <w:t>/users/me – Dados do usuário logado</w:t>
      </w:r>
    </w:p>
    <w:p>
      <w:r>
        <w:t>/watches – Listagem e cadastro de relógios (GET, POST, PUT, DELETE)</w:t>
      </w:r>
    </w:p>
    <w:p>
      <w:r>
        <w:t>/orders – Gestão de pedidos e status de compra</w:t>
      </w:r>
    </w:p>
    <w:p>
      <w:r>
        <w:t>/collections – Relógios pessoais do usuário</w:t>
      </w:r>
    </w:p>
    <w:p>
      <w:r>
        <w:t>/messages – Sistema de mensagens entre usuários</w:t>
      </w:r>
    </w:p>
    <w:p>
      <w:r>
        <w:t>/admin/* – Endpoints restritos para administração (moderação, analytics, usuários)</w:t>
      </w:r>
    </w:p>
    <w:p>
      <w:pPr>
        <w:pStyle w:val="Heading1"/>
      </w:pPr>
      <w:r>
        <w:t>4. Modelagem de Dados (Entidades principais)</w:t>
      </w:r>
    </w:p>
    <w:p>
      <w:pPr>
        <w:pStyle w:val="ListBullet"/>
      </w:pPr>
      <w:r>
        <w:t>- User: id, name, email, passwordHash, role (buyer, seller, admin)</w:t>
      </w:r>
    </w:p>
    <w:p>
      <w:pPr>
        <w:pStyle w:val="ListBullet"/>
      </w:pPr>
      <w:r>
        <w:t>- Watch: id, brand, model, year, condition, price, sellerId, images[]</w:t>
      </w:r>
    </w:p>
    <w:p>
      <w:pPr>
        <w:pStyle w:val="ListBullet"/>
      </w:pPr>
      <w:r>
        <w:t>- Order: id, buyerId, watchId, status, paymentInfo</w:t>
      </w:r>
    </w:p>
    <w:p>
      <w:pPr>
        <w:pStyle w:val="ListBullet"/>
      </w:pPr>
      <w:r>
        <w:t>- Message: id, fromUserId, toUserId, watchId, content, timestamp</w:t>
      </w:r>
    </w:p>
    <w:p>
      <w:pPr>
        <w:pStyle w:val="ListBullet"/>
      </w:pPr>
      <w:r>
        <w:t>- Collection: id, userId, watchId, estimatedValue</w:t>
      </w:r>
    </w:p>
    <w:p>
      <w:pPr>
        <w:pStyle w:val="ListBullet"/>
      </w:pPr>
      <w:r>
        <w:t>- PriceHistory: id, watchModelId, date, averagePrice</w:t>
      </w:r>
    </w:p>
    <w:p>
      <w:pPr>
        <w:pStyle w:val="ListBullet"/>
      </w:pPr>
      <w:r>
        <w:t>- AdminLog: id, action, userId, timestamp</w:t>
      </w:r>
    </w:p>
    <w:p>
      <w:pPr>
        <w:pStyle w:val="Heading1"/>
      </w:pPr>
      <w:r>
        <w:t>5. Tecnologias Utilizadas</w:t>
      </w:r>
    </w:p>
    <w:p>
      <w:r>
        <w:t>- Node.js com Express</w:t>
        <w:br/>
        <w:t>- PostgreSQL com Prisma ORM</w:t>
        <w:br/>
        <w:t>- Autenticação JWT com roles</w:t>
        <w:br/>
        <w:t>- Stripe API para pagamentos</w:t>
        <w:br/>
        <w:t>- Multer para upload de imagens</w:t>
        <w:br/>
        <w:t>- Cloudinary ou S3 para armazenamento</w:t>
        <w:br/>
        <w:t>- Swagger para documentação da API</w:t>
        <w:br/>
        <w:t>- Jest ou Vitest para testes unitários</w:t>
      </w:r>
    </w:p>
    <w:p>
      <w:pPr>
        <w:pStyle w:val="Heading1"/>
      </w:pPr>
      <w:r>
        <w:t>6. Segurança</w:t>
      </w:r>
    </w:p>
    <w:p>
      <w:r>
        <w:t>Todas as rotas protegidas exigirão autenticação JWT. Endpoints sensíveis (admin, transações, dados pessoais) terão verificação adicional de role. O backend terá proteção contra ataques de injeção, CSRF e XSS com validação de entrada e uso de middleware padrão do Express.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